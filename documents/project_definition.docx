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Definition: Travel Booking Application</w:t>
      </w:r>
    </w:p>
    <w:p>
      <w:r>
        <w:t>This project aims to develop a cross-platform travel booking application for Android and iOS. The app will allow users to register, log in, search for hotels and flights, make bookings using UPI payments, and view their booking history. There will also be an admin portal for managing listings, user reports, and analytics. The application should support real-time notifications, multi-language support, and a responsive design for tablets. Security measures such as encrypted passwords and secure API endpoints are required. The system should be scalable and maintainable with a clean architecture.</w:t>
      </w:r>
    </w:p>
    <w:p>
      <w:r>
        <w:t>Deliverables include wireframes, a working mobile application, an admin web dashboard, integration with Razorpay, and a full user guide. Deployment will be done via the Play Store and App Store, and CI/CD will be managed using GitHub 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